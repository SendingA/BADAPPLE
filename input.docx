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988FB" w14:textId="77777777" w:rsidR="000D38BD" w:rsidRPr="000D38BD" w:rsidRDefault="000D38BD" w:rsidP="000D38BD">
      <w:pPr>
        <w:rPr>
          <w:rFonts w:ascii="仿宋" w:eastAsia="仿宋" w:hAnsi="仿宋" w:hint="eastAsia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三只小猪</w:t>
      </w:r>
    </w:p>
    <w:p w14:paraId="3F98D701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在一个遥远的山村里，住着一位猪妈妈和她</w:t>
      </w:r>
      <w:r w:rsidRPr="000D38BD">
        <w:rPr>
          <w:rFonts w:ascii="仿宋" w:eastAsia="仿宋" w:hAnsi="仿宋"/>
          <w:lang w:eastAsia="zh-CN"/>
        </w:rPr>
        <w:t>3</w:t>
      </w:r>
      <w:r w:rsidRPr="000D38BD">
        <w:rPr>
          <w:rFonts w:ascii="仿宋" w:eastAsia="仿宋" w:hAnsi="仿宋" w:hint="eastAsia"/>
          <w:lang w:eastAsia="zh-CN"/>
        </w:rPr>
        <w:t>只可爱的小猪。妈妈每天很辛苦，小猪们一天天长大了，可还是什么事都不做。</w:t>
      </w:r>
    </w:p>
    <w:p w14:paraId="657D28B0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一天晚上，吃过晚饭，猪妈妈把孩子们叫到面前郑重其事地说：“你们已经长大了，应该独立生活了，等你们盖好自己的房后就搬出去住吧。“</w:t>
      </w:r>
    </w:p>
    <w:p w14:paraId="0D8ED44A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三只小猪谁也不想搬出去住，更不想自己动手盖房子，又不能不听妈妈的话。于是，他们开始琢磨什么样的房子。老大先动手了。</w:t>
      </w:r>
    </w:p>
    <w:p w14:paraId="3B72C106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他首先扛来许多稻草，选择了一片空地，在中间搭了一座简易的稻草屋，然后用草绳捆了捆。“哈哈！我有自己的房子了！”老大乐得欢蹦乱跳。</w:t>
      </w:r>
    </w:p>
    <w:p w14:paraId="3C63C81D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第二天老大搬进了自己的新家，老二和老三好奇地前来参观。老二说：“老三，你看大哥的房子，也太简陋了，我要盖一座又漂亮、又舒适的房子！“</w:t>
      </w:r>
    </w:p>
    <w:p w14:paraId="5B00DE92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老二跑到山上砍下许多木头回来，锯成木板、木条，叮叮当当地敲个不停。不久，老二也盖好了自己的木房子。显然这比老大的要漂亮、结实得多。</w:t>
      </w:r>
    </w:p>
    <w:p w14:paraId="4B675F4E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老二很快搬到自己的新家住了，老大和老三也过来参观。老大赞不绝口，深感自己的房子过于简陋</w:t>
      </w:r>
      <w:r w:rsidRPr="000D38BD">
        <w:rPr>
          <w:rFonts w:ascii="仿宋" w:eastAsia="仿宋" w:hAnsi="仿宋"/>
          <w:lang w:eastAsia="zh-CN"/>
        </w:rPr>
        <w:t xml:space="preserve">; </w:t>
      </w:r>
      <w:r w:rsidRPr="000D38BD">
        <w:rPr>
          <w:rFonts w:ascii="仿宋" w:eastAsia="仿宋" w:hAnsi="仿宋" w:hint="eastAsia"/>
          <w:lang w:eastAsia="zh-CN"/>
        </w:rPr>
        <w:t>老三看后说：“我盖的房子还会更好的。“</w:t>
      </w:r>
    </w:p>
    <w:p w14:paraId="57C00C20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老三回到家左思右想，终于决定建造一栋用砖石砌成的房子，因为这种房子非常坚固，不怕风吹雨打，可这需要付出许多努力啊！</w:t>
      </w:r>
    </w:p>
    <w:p w14:paraId="7D9E0AD4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老三每天起早贪黑，一趟一趟地搬回一块一块的石头，堆在一旁，再一块一块地砌成一面面墙。哥哥们在一旁取笑道：“只有傻瓜才会这么做！“</w:t>
      </w:r>
    </w:p>
    <w:p w14:paraId="331253BD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小弟毫不理会，仍夜以继日地工作。哥哥们休息了，他还在不停地干。这样整整过了三个月，老三的新房子也盖好了！他好高兴啊！</w:t>
      </w:r>
    </w:p>
    <w:p w14:paraId="612342B7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有一天来了一只大野狼。老大惊慌地躲进了他的稻草屋。野狼</w:t>
      </w:r>
      <w:r w:rsidRPr="000D38BD">
        <w:rPr>
          <w:rFonts w:ascii="仿宋" w:eastAsia="仿宋" w:hAnsi="仿宋"/>
          <w:lang w:eastAsia="zh-CN"/>
        </w:rPr>
        <w:t>"</w:t>
      </w:r>
      <w:r w:rsidRPr="000D38BD">
        <w:rPr>
          <w:rFonts w:ascii="仿宋" w:eastAsia="仿宋" w:hAnsi="仿宋" w:hint="eastAsia"/>
          <w:lang w:eastAsia="zh-CN"/>
        </w:rPr>
        <w:t>嘿嘿</w:t>
      </w:r>
      <w:r w:rsidRPr="000D38BD">
        <w:rPr>
          <w:rFonts w:ascii="仿宋" w:eastAsia="仿宋" w:hAnsi="仿宋"/>
          <w:lang w:eastAsia="zh-CN"/>
        </w:rPr>
        <w:t>"</w:t>
      </w:r>
      <w:r w:rsidRPr="000D38BD">
        <w:rPr>
          <w:rFonts w:ascii="仿宋" w:eastAsia="仿宋" w:hAnsi="仿宋" w:hint="eastAsia"/>
          <w:lang w:eastAsia="zh-CN"/>
        </w:rPr>
        <w:t>地冷笑了两声，狼狠吹了口气就把稻草屋吹倒了。老大只好撒腿就跑。</w:t>
      </w:r>
    </w:p>
    <w:p w14:paraId="20C34425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老大径直跑到二弟家，边跑边喊：“二弟！快开门！救命啊！＂二弟打开门一看，一只大野狼追了过来，赶紧让大哥进了屋，关好门。</w:t>
      </w:r>
    </w:p>
    <w:p w14:paraId="7E19F4DD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大野狼追到门前停了下来，心想：“你们以为木头房子就能难住我吗？”他一下一下地向大门撞去。</w:t>
      </w:r>
      <w:r w:rsidRPr="000D38BD">
        <w:rPr>
          <w:rFonts w:ascii="仿宋" w:eastAsia="仿宋" w:hAnsi="仿宋"/>
          <w:lang w:eastAsia="zh-CN"/>
        </w:rPr>
        <w:t>"</w:t>
      </w:r>
      <w:r w:rsidRPr="000D38BD">
        <w:rPr>
          <w:rFonts w:ascii="仿宋" w:eastAsia="仿宋" w:hAnsi="仿宋" w:hint="eastAsia"/>
          <w:lang w:eastAsia="zh-CN"/>
        </w:rPr>
        <w:t>哗啦”一声，木头房子被撞倒了。</w:t>
      </w:r>
    </w:p>
    <w:p w14:paraId="44D3AFAE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兄弟俩又拼命逃到老三家，气喘吁吁地告诉老三所发生的一切。老三先关紧了门窗，然后胸有成竹地说：“别怕！没问题了！</w:t>
      </w:r>
      <w:r w:rsidRPr="000D38BD">
        <w:rPr>
          <w:rFonts w:ascii="仿宋" w:eastAsia="仿宋" w:hAnsi="仿宋"/>
          <w:lang w:eastAsia="zh-CN"/>
        </w:rPr>
        <w:t>"</w:t>
      </w:r>
    </w:p>
    <w:p w14:paraId="0807878C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lastRenderedPageBreak/>
        <w:t>大野狼站在大门前，他知道房子里有三只小猪，可不知怎么才能进去。他只能重施旧技，对着房门呼呼吹气，结果无济于事。</w:t>
      </w:r>
    </w:p>
    <w:p w14:paraId="23E7B777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野狼有点儿急了，他又用力去撞。“当”的一声，野狼只觉得两眼直冒金星，再看房子，纹丝不动。野狼真的急了，转身去找了一把锤子。</w:t>
      </w:r>
    </w:p>
    <w:p w14:paraId="0B760D27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野狼憋足劲，挥起大铁锤敲了下去，没想到锤子把儿断了，锤子反弹回来，正砸在野狼的头上。“疼死我了！”野狼大叫。他真的无技可施了。</w:t>
      </w:r>
    </w:p>
    <w:p w14:paraId="4AE33821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野狼只好满脸堆笑地请三只小猪一起去郊游。三只小猪很聪明，也很团结。他们提前到郊外摘了许多苹果。不久，野狼来了。</w:t>
      </w:r>
    </w:p>
    <w:p w14:paraId="09ED3537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三只小猪按计划迅速爬到苹果树上。野狼迷惑不解地问：“你们到树上去干什么？＂老三回答说：</w:t>
      </w:r>
      <w:r w:rsidRPr="000D38BD">
        <w:rPr>
          <w:rFonts w:ascii="仿宋" w:eastAsia="仿宋" w:hAnsi="仿宋"/>
          <w:lang w:eastAsia="zh-CN"/>
        </w:rPr>
        <w:t>"</w:t>
      </w:r>
      <w:r w:rsidRPr="000D38BD">
        <w:rPr>
          <w:rFonts w:ascii="仿宋" w:eastAsia="仿宋" w:hAnsi="仿宋" w:hint="eastAsia"/>
          <w:lang w:eastAsia="zh-CN"/>
        </w:rPr>
        <w:t>我们在吃苹果呢！你要不要来一个？“</w:t>
      </w:r>
    </w:p>
    <w:p w14:paraId="6C1F2FAE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野狼馋得直流口水，便满口答应了。老三摘了一个大苹果丢下去，苹果顺着山坡滚下好远，野狼在后面追，结果越跑越远。三只小猪趁机跑回了家。</w:t>
      </w:r>
    </w:p>
    <w:p w14:paraId="037528F7" w14:textId="77777777" w:rsidR="000D38BD" w:rsidRPr="000D38BD" w:rsidRDefault="000D38BD" w:rsidP="000D38BD">
      <w:pPr>
        <w:rPr>
          <w:rFonts w:ascii="仿宋" w:eastAsia="仿宋" w:hAnsi="仿宋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野狼气急败坏地返回来，他绕着房子转了一圈，最后爬上房顶，他想从烟囱溜进去。老三从窗口发现后，马上点起了火。</w:t>
      </w:r>
    </w:p>
    <w:p w14:paraId="2A9D777B" w14:textId="40B13DDC" w:rsidR="004C5C6C" w:rsidRPr="00104608" w:rsidRDefault="000D38BD" w:rsidP="000D38BD">
      <w:pPr>
        <w:rPr>
          <w:rFonts w:ascii="仿宋" w:eastAsia="仿宋" w:hAnsi="仿宋" w:hint="eastAsia"/>
          <w:lang w:eastAsia="zh-CN"/>
        </w:rPr>
      </w:pPr>
      <w:r w:rsidRPr="000D38BD">
        <w:rPr>
          <w:rFonts w:ascii="仿宋" w:eastAsia="仿宋" w:hAnsi="仿宋" w:hint="eastAsia"/>
          <w:lang w:eastAsia="zh-CN"/>
        </w:rPr>
        <w:t>野狼掉进火炉里，熏得够呛，整条尾巴都烧焦了。他豪叫着夹着尾巴逃走了，再也不敢来找三只小猪的麻烦了。</w:t>
      </w:r>
    </w:p>
    <w:sectPr w:rsidR="004C5C6C" w:rsidRPr="001046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328814">
    <w:abstractNumId w:val="8"/>
  </w:num>
  <w:num w:numId="2" w16cid:durableId="1043216880">
    <w:abstractNumId w:val="6"/>
  </w:num>
  <w:num w:numId="3" w16cid:durableId="1475566655">
    <w:abstractNumId w:val="5"/>
  </w:num>
  <w:num w:numId="4" w16cid:durableId="855458672">
    <w:abstractNumId w:val="4"/>
  </w:num>
  <w:num w:numId="5" w16cid:durableId="361630692">
    <w:abstractNumId w:val="7"/>
  </w:num>
  <w:num w:numId="6" w16cid:durableId="2052534393">
    <w:abstractNumId w:val="3"/>
  </w:num>
  <w:num w:numId="7" w16cid:durableId="1883709017">
    <w:abstractNumId w:val="2"/>
  </w:num>
  <w:num w:numId="8" w16cid:durableId="1574464369">
    <w:abstractNumId w:val="1"/>
  </w:num>
  <w:num w:numId="9" w16cid:durableId="168185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8BD"/>
    <w:rsid w:val="00104608"/>
    <w:rsid w:val="0015074B"/>
    <w:rsid w:val="0029639D"/>
    <w:rsid w:val="00326F90"/>
    <w:rsid w:val="00340DA3"/>
    <w:rsid w:val="004C5C6C"/>
    <w:rsid w:val="00AA1D8D"/>
    <w:rsid w:val="00B47730"/>
    <w:rsid w:val="00CB0664"/>
    <w:rsid w:val="00DA4235"/>
    <w:rsid w:val="00F167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F6689"/>
  <w14:defaultImageDpi w14:val="300"/>
  <w15:docId w15:val="{78EFB963-87EC-46A5-B8E1-70E576F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1046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圣鼎 刘</cp:lastModifiedBy>
  <cp:revision>5</cp:revision>
  <dcterms:created xsi:type="dcterms:W3CDTF">2013-12-23T23:15:00Z</dcterms:created>
  <dcterms:modified xsi:type="dcterms:W3CDTF">2025-04-05T04:20:00Z</dcterms:modified>
  <cp:category/>
</cp:coreProperties>
</file>